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45920" cy="21945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tachi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194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&amp; C:/Users/nhamm/AppData/Local/Programs/Python/Python39/python.exe c:/CV_builder_project/documents.py | Itachi | &amp; C:/Users/nhamm/AppData/Local/Programs/Python/Python39/python.exe c:/CV_builder_project/documents.py</w:t>
      </w:r>
    </w:p>
    <w:p>
      <w:pPr>
        <w:pStyle w:val="Heading1"/>
      </w:pPr>
      <w:r>
        <w:t>About me</w:t>
      </w:r>
    </w:p>
    <w:p>
      <w:r>
        <w:t>&amp; C:/Users/nhamm/AppData/Local/Programs/Python/Python39/python.exe c:/CV_builder_project/documents.py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&amp; C:/Users/nhamm/AppData/Local/Programs/Python/Python39/python.exe c:/CV_builder_project/documents.py </w:t>
      </w:r>
      <w:r>
        <w:rPr>
          <w:i/>
        </w:rPr>
        <w:t>&amp; C:/Users/nhamm/AppData/Local/Programs/Python/Python39/python.exe c:/CV_builder_project/documents.py-&amp; C:/Users/nhamm/AppData/Local/Programs/Python/Python39/python.exe c:/CV_builder_project/documents.py</w:t>
        <w:br/>
      </w:r>
      <w:r>
        <w:t>&amp; C:/Users/nhamm/AppData/Local/Programs/Python/Python39/python.exe c:/CV_builder_project/documents.py</w:t>
      </w:r>
    </w:p>
    <w:p>
      <w:pPr>
        <w:pStyle w:val="Heading1"/>
      </w:pPr>
      <w:r>
        <w:t>Skills</w:t>
      </w:r>
    </w:p>
    <w:p>
      <w:pPr>
        <w:pStyle w:val="ListBullet"/>
      </w:pPr>
      <w:r>
        <w:t>&amp; C:/Users/nhamm/AppData/Local/Programs/Python/Python39/python.exe c:/CV_builder_project/documents.py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